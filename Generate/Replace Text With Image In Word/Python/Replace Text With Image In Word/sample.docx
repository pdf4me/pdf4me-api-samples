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Contract Document (Custom Placeholder)</w:t>
      </w:r>
    </w:p>
    <w:p>
      <w:r>
        <w:t>This contract is agreed upon by both parties.</w:t>
        <w:br/>
      </w:r>
    </w:p>
    <w:p>
      <w:r>
        <w:t>Authorized by:</w:t>
        <w:br/>
        <w:t>SIGN_HERE</w:t>
        <w:br/>
      </w:r>
    </w:p>
    <w:p>
      <w:r>
        <w:t>Date: 21st May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